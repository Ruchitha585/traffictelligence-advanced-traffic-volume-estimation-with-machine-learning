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298E4">
      <w:pPr>
        <w:pStyle w:val="38"/>
      </w:pPr>
      <w:r>
        <w:t>Traffic Telligence: Advanced Traffic Volume Estimation with Machine Learning</w:t>
      </w:r>
    </w:p>
    <w:p w14:paraId="314039D2">
      <w:pPr>
        <w:pStyle w:val="2"/>
      </w:pPr>
      <w:r>
        <w:t>1. INTRODUCTION</w:t>
      </w:r>
    </w:p>
    <w:p w14:paraId="07F702B6">
      <w:pPr>
        <w:pStyle w:val="3"/>
      </w:pPr>
      <w:r>
        <w:t>1.1 Project Overview</w:t>
      </w:r>
    </w:p>
    <w:p w14:paraId="2A2FB64B">
      <w:r>
        <w:t>This project focuses on estimating traffic volume using machine learning techniques to provide intelligent insights for urban mobility.</w:t>
      </w:r>
    </w:p>
    <w:p w14:paraId="03711B3D">
      <w:pPr>
        <w:pStyle w:val="3"/>
      </w:pPr>
      <w:r>
        <w:t>1.2 Purpose</w:t>
      </w:r>
    </w:p>
    <w:p w14:paraId="252EAB49">
      <w:r>
        <w:t>To develop an AI-based solution that can estimate traffic flow to support smart city infrastructure and reduce congestion.</w:t>
      </w:r>
    </w:p>
    <w:p w14:paraId="0A6DC4DF">
      <w:pPr>
        <w:pStyle w:val="2"/>
      </w:pPr>
      <w:r>
        <w:t>2. IDEATION PHASE</w:t>
      </w:r>
    </w:p>
    <w:p w14:paraId="30265F14">
      <w:pPr>
        <w:pStyle w:val="3"/>
      </w:pPr>
      <w:r>
        <w:t>2.1 Problem Statement</w:t>
      </w:r>
    </w:p>
    <w:p w14:paraId="4B1A415B">
      <w:r>
        <w:t>Increasing urban traffic congestion demands smarter solutions for traffic volume estimation and management.</w:t>
      </w:r>
    </w:p>
    <w:p w14:paraId="494A17A6">
      <w:pPr>
        <w:pStyle w:val="3"/>
      </w:pPr>
      <w:r>
        <w:t>2.2 Empathy Map Canvas</w:t>
      </w:r>
    </w:p>
    <w:p w14:paraId="3A7A221B">
      <w:r>
        <w:t>Empathy maps were used to understand the pain points of traffic authorities and commuters.</w:t>
      </w:r>
    </w:p>
    <w:p w14:paraId="7A7B47BD">
      <w:pPr>
        <w:pStyle w:val="3"/>
      </w:pPr>
      <w:r>
        <w:t>2.3 Brainstorming</w:t>
      </w:r>
    </w:p>
    <w:p w14:paraId="667C0702">
      <w:r>
        <w:t>Several models and techniques were discussed including Random Forest, XGBoost, and Deep Learning.</w:t>
      </w:r>
    </w:p>
    <w:p w14:paraId="3F25C08D">
      <w:pPr>
        <w:pStyle w:val="2"/>
      </w:pPr>
      <w:r>
        <w:t>3. REQUIREMENT ANALYSIS</w:t>
      </w:r>
    </w:p>
    <w:p w14:paraId="2658BF7C">
      <w:pPr>
        <w:pStyle w:val="3"/>
      </w:pPr>
      <w:r>
        <w:t>3.1 Customer Journey map</w:t>
      </w:r>
    </w:p>
    <w:p w14:paraId="35B6BEDB">
      <w:r>
        <w:t>A journey map was designed to reflect user interactions with the system.</w:t>
      </w:r>
    </w:p>
    <w:p w14:paraId="3EC4A3FC">
      <w:pPr>
        <w:pStyle w:val="3"/>
      </w:pPr>
      <w:r>
        <w:t>3.2 Solution Requirement</w:t>
      </w:r>
    </w:p>
    <w:p w14:paraId="18D3DEE1">
      <w:r>
        <w:t>The system requires traffic data, preprocessing tools, and an ML model pipeline.</w:t>
      </w:r>
    </w:p>
    <w:p w14:paraId="131A1989">
      <w:pPr>
        <w:pStyle w:val="3"/>
      </w:pPr>
      <w:r>
        <w:t>3.3 Data Flow Diagram</w:t>
      </w:r>
    </w:p>
    <w:p w14:paraId="6B524E4B">
      <w:r>
        <w:t>The DFD depicts how data moves from sensors to the prediction system.</w:t>
      </w:r>
    </w:p>
    <w:p w14:paraId="4F9295EC">
      <w:pPr>
        <w:pStyle w:val="3"/>
      </w:pPr>
      <w:r>
        <w:t>3.4 Technology Stack</w:t>
      </w:r>
    </w:p>
    <w:p w14:paraId="458E502E">
      <w:r>
        <w:t>Python, Pandas, Sklearn, XGBoost, Streamlit for frontend.</w:t>
      </w:r>
    </w:p>
    <w:p w14:paraId="7FA6DF8E">
      <w:pPr>
        <w:pStyle w:val="2"/>
      </w:pPr>
      <w:r>
        <w:t>4. PROJECT DESIGN</w:t>
      </w:r>
    </w:p>
    <w:p w14:paraId="3FDB4B8A">
      <w:pPr>
        <w:pStyle w:val="3"/>
      </w:pPr>
      <w:r>
        <w:t>4.1 Problem Solution Fit</w:t>
      </w:r>
    </w:p>
    <w:p w14:paraId="5AEDB7D6">
      <w:r>
        <w:t>The proposed ML models accurately estimate traffic volumes from historical and real-time data.</w:t>
      </w:r>
    </w:p>
    <w:p w14:paraId="6CB26A40">
      <w:pPr>
        <w:pStyle w:val="3"/>
      </w:pPr>
      <w:r>
        <w:t>4.2 Proposed Solution</w:t>
      </w:r>
    </w:p>
    <w:p w14:paraId="13A30D78">
      <w:r>
        <w:t>A web-based system that receives traffic inputs and outputs estimated volume.</w:t>
      </w:r>
    </w:p>
    <w:p w14:paraId="71485D94">
      <w:pPr>
        <w:pStyle w:val="3"/>
      </w:pPr>
      <w:r>
        <w:t>4.3 Solution Architecture</w:t>
      </w:r>
    </w:p>
    <w:p w14:paraId="003ADE52">
      <w:r>
        <w:t>A layered architecture with data ingestion, processing, modeling, and visualization.</w:t>
      </w:r>
    </w:p>
    <w:p w14:paraId="6D6FA476">
      <w:pPr>
        <w:pStyle w:val="2"/>
      </w:pPr>
      <w:r>
        <w:t>5. PROJECT PLANNING &amp; SCHEDULING</w:t>
      </w:r>
    </w:p>
    <w:p w14:paraId="6F05374E">
      <w:pPr>
        <w:pStyle w:val="3"/>
      </w:pPr>
      <w:r>
        <w:t>5.1 Project Planning</w:t>
      </w:r>
    </w:p>
    <w:p w14:paraId="36279DE7">
      <w:r>
        <w:t>Planned using Agile methodology, sprint-based development with testing.</w:t>
      </w:r>
    </w:p>
    <w:p w14:paraId="28E1766B">
      <w:pPr>
        <w:pStyle w:val="2"/>
      </w:pPr>
      <w:r>
        <w:t>6. FUNCTIONAL AND PERFORMANCE TESTING</w:t>
      </w:r>
    </w:p>
    <w:p w14:paraId="6C88B5FE">
      <w:pPr>
        <w:pStyle w:val="3"/>
      </w:pPr>
      <w:r>
        <w:t>6.1 Performance Testing</w:t>
      </w:r>
    </w:p>
    <w:p w14:paraId="53BACA48">
      <w:r>
        <w:t>Models tested with RMSE, MAE, and R² score on test datasets.</w:t>
      </w:r>
    </w:p>
    <w:p w14:paraId="3FEF137C">
      <w:pPr>
        <w:pStyle w:val="2"/>
      </w:pPr>
      <w:r>
        <w:t>7. RESULTS</w:t>
      </w:r>
    </w:p>
    <w:p w14:paraId="51CB4207">
      <w:pPr>
        <w:pStyle w:val="3"/>
      </w:pPr>
      <w:r>
        <w:t>7.1 Output Screenshots</w:t>
      </w:r>
    </w:p>
    <w:p w14:paraId="7DB0F968">
      <w:r>
        <w:t>Screenshots of the application UI and prediction results.</w:t>
      </w:r>
    </w:p>
    <w:p w14:paraId="095CF615">
      <w:pPr>
        <w:pStyle w:val="2"/>
      </w:pPr>
      <w:r>
        <w:t>8. ADVANTAGES &amp; DISADVANTAGES</w:t>
      </w:r>
    </w:p>
    <w:p w14:paraId="4E593B4D">
      <w:r>
        <w:t xml:space="preserve">Advantages: Real-time prediction, scalability. </w:t>
      </w:r>
    </w:p>
    <w:p w14:paraId="5044D13D">
      <w:r>
        <w:t>Disadvantages: Requires quality data, may be affected by anomalies.</w:t>
      </w:r>
    </w:p>
    <w:p w14:paraId="7B1BE9F2">
      <w:pPr>
        <w:pStyle w:val="2"/>
      </w:pPr>
      <w:r>
        <w:t>9. CONCLUSION</w:t>
      </w:r>
    </w:p>
    <w:p w14:paraId="78EAF27B">
      <w:r>
        <w:t>The project successfully demonstrates how ML can assist in traffic volume estimation.</w:t>
      </w:r>
    </w:p>
    <w:p w14:paraId="68654567">
      <w:pPr>
        <w:pStyle w:val="2"/>
      </w:pPr>
      <w:r>
        <w:t>10. FUTURE SCOPE</w:t>
      </w:r>
    </w:p>
    <w:p w14:paraId="10246FD7">
      <w:r>
        <w:t>Integration with live traffic feeds, support for multimodal transportation, and deployment in smart cities.</w:t>
      </w:r>
    </w:p>
    <w:p w14:paraId="60E34267">
      <w:pPr>
        <w:pStyle w:val="2"/>
      </w:pPr>
      <w:r>
        <w:t>11. APPENDIX</w:t>
      </w:r>
    </w:p>
    <w:p w14:paraId="09774535">
      <w:pPr>
        <w:pStyle w:val="3"/>
      </w:pPr>
      <w:r>
        <w:t>Source Code (if any)</w:t>
      </w:r>
    </w:p>
    <w:p w14:paraId="3FA6C949">
      <w:r>
        <w:t>Source code is provided in the appendix.</w:t>
      </w:r>
    </w:p>
    <w:p w14:paraId="7C84D6D9">
      <w:pPr>
        <w:pStyle w:val="3"/>
      </w:pPr>
      <w:r>
        <w:t>Dataset Link</w:t>
      </w:r>
    </w:p>
    <w:p w14:paraId="0F33412A">
      <w:r>
        <w:t>Dataset used: [Provide your dataset link here]</w:t>
      </w:r>
    </w:p>
    <w:p w14:paraId="3C57A553">
      <w:pPr>
        <w:pStyle w:val="3"/>
      </w:pPr>
      <w:r>
        <w:t>GitHub &amp; Project Demo Link</w:t>
      </w:r>
    </w:p>
    <w:p w14:paraId="096E3C6B"/>
    <w:p w14:paraId="6510917C">
      <w:pP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</w:pPr>
      <w:r>
        <w:t xml:space="preserve">GitHub: </w:t>
      </w:r>
      <w:bookmarkStart w:id="0" w:name="_GoBack"/>
      <w:bookmarkEnd w:id="0"/>
      <w:r>
        <w:rPr>
          <w:rStyle w:val="21"/>
          <w:rFonts w:hint="default"/>
        </w:rPr>
        <w:t>https://github.com/Ruchitha585/traffictelligence-advanced-traffic-volume-estimation-with-machine-learning</w:t>
      </w:r>
    </w:p>
    <w:p w14:paraId="47AA403A">
      <w:r>
        <w:t xml:space="preserve">Demo: </w:t>
      </w:r>
      <w:r>
        <w:fldChar w:fldCharType="begin"/>
      </w:r>
      <w:r>
        <w:instrText xml:space="preserve"> HYPERLINK "https://drive.google.com/file/d/1mITCwxZZsHwSBp-auWTDMDM3ubwQaANh/view?usp=drive_link" </w:instrText>
      </w:r>
      <w:r>
        <w:fldChar w:fldCharType="separate"/>
      </w:r>
      <w:r>
        <w:rPr>
          <w:rStyle w:val="21"/>
        </w:rPr>
        <w:t>https://drive.google.com/file/d/1mITCwxZZsHwSBp-auWTDMDM3ubwQaANh/view?usp=drive_link</w:t>
      </w:r>
      <w:r>
        <w:rPr>
          <w:rStyle w:val="21"/>
        </w:rPr>
        <w:fldChar w:fldCharType="end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253B"/>
    <w:rsid w:val="0015074B"/>
    <w:rsid w:val="0029639D"/>
    <w:rsid w:val="00326F90"/>
    <w:rsid w:val="00923FA8"/>
    <w:rsid w:val="00A57C7F"/>
    <w:rsid w:val="00AA1D8D"/>
    <w:rsid w:val="00B47730"/>
    <w:rsid w:val="00CB0664"/>
    <w:rsid w:val="00E51836"/>
    <w:rsid w:val="00F87BB1"/>
    <w:rsid w:val="00FC693F"/>
    <w:rsid w:val="099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uiPriority w:val="99"/>
  </w:style>
  <w:style w:type="character" w:customStyle="1" w:styleId="138">
    <w:name w:val="Footer Char"/>
    <w:basedOn w:val="11"/>
    <w:link w:val="19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2403</Characters>
  <Lines>20</Lines>
  <Paragraphs>5</Paragraphs>
  <TotalTime>13</TotalTime>
  <ScaleCrop>false</ScaleCrop>
  <LinksUpToDate>false</LinksUpToDate>
  <CharactersWithSpaces>2819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2025-06-25T11:47:00Z</dcterms:created>
  <dc:creator>python-docx</dc:creator>
  <dc:description>generated by python-docx</dc:description>
  <cp:lastModifiedBy>Ruchitha Vantla</cp:lastModifiedBy>
  <dcterms:modified xsi:type="dcterms:W3CDTF">2025-07-18T13:35:13Z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9C28697D9A1F4337A1FAD918D2FF5319_12</vt:lpwstr>
  </property>
</Properties>
</file>